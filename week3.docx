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58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BGEC 103: BUSINESS COMMUNICATION WEEK 3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ORGANISATIONAL COMMUNICATION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OUTLINE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nature of organisational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 (upward, horizontal, downward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diagonal)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External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Functions of organisational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ICT and its influence on work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INTRODUCTION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Organisational communication is the flow of information among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between individuals in organizations.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Alvesson (2002) characterises communication as the essential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element that sustains organisations, often described as the "social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glue" or "life-blood" that holds them together.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Similarly, Davis (1953) conceptualises communication as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"nervous system" of an organisation, underscoring its critical role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maintaining organisational functionality.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interconnectedness of social, cultural, and economic structures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 deeply embedded within various organisational contexts,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including educational institutions, religious establishments, social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clubs, and workplaces. According to Pearson et al. (2017), effective</w:t>
      </w:r>
    </w:p>
    <w:p>
      <w:pPr>
        <w:sectPr>
          <w:pgSz w:w="8000" w:h="12000"/>
          <w:pgMar w:top="408" w:right="720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ethical communication within these organisational settings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significantly influences individuals' prospects for personal, social,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economic advancement.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Given its centrality to organisational processes, the structuring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channels is crucial to ensuring effective information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exchange and overall organisational efficiency.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LEARNING OUTCOMES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By the end of this lecture, the student should be able to: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define organisational communication and describe the nature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organisational communication.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the concept of internal and external communication in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64" w:lineRule="exact" w:before="44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 the differences between formal and informal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in an organisation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distinguish between upward, downward, horizontal, lateral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diagonal communication.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the relevance of business communication to the growth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organisation and building good corporate relationship.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Explain ICT related communication in the organizational terrain.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NATURE OF ORGANISATIONAL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within the organisation comes in two forms: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(Formal and Informal) and External.</w:t>
      </w:r>
    </w:p>
    <w:p>
      <w:pPr>
        <w:sectPr>
          <w:pgSz w:w="8000" w:h="12000"/>
          <w:pgMar w:top="296" w:right="676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 is the flow of information within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form of communication is classified into formal and informal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an organisation, information flow from management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employees (downward), employees to management (upward)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between employees (horizontal).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a) FORMAL COMMUNICATION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 communication involves the official flow of information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prescribed by the chain of command of an organisation.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Thus, formal messages flow downward or upward (vertically),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horizontally, and diagonally.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 communication networks allow people to handle predictable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routine situations.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COMMUNICATION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b) INFORMAL COMMUNICATION I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Not all messages flow through the officially authorised channels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prescribed by the organization’s chain of command.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Many messages flow along an informal network commonly called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informal communication or the grapevine.</w:t>
      </w:r>
    </w:p>
    <w:p>
      <w:pPr>
        <w:sectPr>
          <w:pgSz w:w="8000" w:h="12000"/>
          <w:pgMar w:top="296" w:right="648" w:bottom="59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grapevine is the major informal communication channel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transmits rumors (Davis, 1978: 112).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Informal communication exists because of limitations of formal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networks.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INFORMAL COMMUNICATION II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Grapevine carries information about the organization, such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policy changes, impending layoffs, or workload revisions (Deetz,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1995).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instance, information carried by the grapevine is 75 to 95%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accurate (Caudron, 1998).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Grapevine messages are often more accurate than formal ones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because status, power, and rank differences seem less important.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Information carried by the grapevine travels fast.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INFORMAL COMMUNICATION III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use of e-mail and blogs have caused grapevine news to travel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even faster.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an organization’s managers are open with the employees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send all necessary information through formal channels,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grapevine usually carries only personal interest or gossip.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type of information the grapevine carries indicates the health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organization.</w:t>
      </w:r>
    </w:p>
    <w:p>
      <w:pPr>
        <w:sectPr>
          <w:pgSz w:w="8000" w:h="12000"/>
          <w:pgMar w:top="296" w:right="646" w:bottom="48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6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a) DOWNWARD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the flow of information from top administration to lower levels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 from the superiors to the subordinates.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involves the conveying of job instructions, job policies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procedures, employee performance appraisals and motivational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demands.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Downward communication can lead to information overload.</w:t>
      </w:r>
    </w:p>
    <w:p>
      <w:pPr>
        <w:autoSpaceDN w:val="0"/>
        <w:autoSpaceDE w:val="0"/>
        <w:widowControl/>
        <w:spacing w:line="558" w:lineRule="exact" w:before="146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b) UPWARD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 messages that flow from subordinates to supervisors/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managers are known as upward communication.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Upward communication consists of the flow of performance reports,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grievances, work-related challenges and other information from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lower to higher levels.</w:t>
      </w:r>
    </w:p>
    <w:p>
      <w:pPr>
        <w:autoSpaceDN w:val="0"/>
        <w:autoSpaceDE w:val="0"/>
        <w:widowControl/>
        <w:spacing w:line="484" w:lineRule="exact" w:before="440" w:after="0"/>
        <w:ind w:left="0" w:right="360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COMMUNICATION</w:t>
      </w:r>
    </w:p>
    <w:p>
      <w:pPr>
        <w:sectPr>
          <w:pgSz w:w="8000" w:h="12000"/>
          <w:pgMar w:top="958" w:right="670" w:bottom="57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c) HORIZONTAL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involves the flow of information laterally between people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same rank and occurs between departments or divisions on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same level. It is important for coordinating tasks, solving problems,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sharing information and resolving conflicts within employees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departments (Goldhaber, 1993). In recent times, organizations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paying much more attention to horizontal communication than they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did in the past. The Internet and company intranets have made 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cheaper and easier for employees to communicate horizontally.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INTERNAL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d)DIAGONAL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Diagonal communication is the exchange of information across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different levels and departments within an organization, cutting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across both hierarchical and functional lines.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allows employees from different levels and departments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communicate directly, rather than following a strict top-down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bottom-up approach.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Examples of Diagonal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junior accountant emailing the head of marketing to discuss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budget allocations for an upcoming campaign.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IT technician discussing software needs with the operations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manager instead of going through their direct supervisor.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FORMS OF INTERNAL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Meetings/Presentation/Team briefing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Training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Intranet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Emails</w:t>
      </w:r>
    </w:p>
    <w:p>
      <w:pPr>
        <w:sectPr>
          <w:pgSz w:w="8000" w:h="12000"/>
          <w:pgMar w:top="296" w:right="658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64" w:lineRule="exact" w:before="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Newsletters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Phone calls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Reports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Notices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Memos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Face-to-face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Importance of Internal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increases engagement and free flow of information.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increases productivity as employees understand the span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484" w:lineRule="exact" w:before="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helps in the dispersing of organizational goals and objectives.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increases trust and commitment.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influences creativity and innovation.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promotes better relationships at the workplace.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makes the acceptance of change easier.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decreases turnover and absenteeism.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prevents industrial strikes and riots.</w:t>
      </w:r>
    </w:p>
    <w:p>
      <w:pPr>
        <w:autoSpaceDN w:val="0"/>
        <w:autoSpaceDE w:val="0"/>
        <w:widowControl/>
        <w:spacing w:line="374" w:lineRule="exact" w:before="33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External Communication covers how organizations interact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world outside the organisation.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 instance, organizations are required to maintain relations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other organizations, suppliers, government agencies, banks,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customers, or potential customers to achieve their goals.</w:t>
      </w:r>
    </w:p>
    <w:p>
      <w:pPr>
        <w:sectPr>
          <w:pgSz w:w="8000" w:h="12000"/>
          <w:pgMar w:top="296" w:right="662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Diverse channels are used for external communication classified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into oral, print, and/or electronic.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Forms of External Communication</w:t>
      </w:r>
    </w:p>
    <w:p>
      <w:pPr>
        <w:autoSpaceDN w:val="0"/>
        <w:autoSpaceDE w:val="0"/>
        <w:widowControl/>
        <w:spacing w:line="448" w:lineRule="exact" w:before="256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Press release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Public speaking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Advertisement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Conference attendance and presentation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Direct mails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Letters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Websites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Brochures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Importance of External Organizational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Communicating news or information: It facilitates the spreading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and news related to organizations, to its customers,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shareholders, suppliers or other people.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Image building: newsletters, press releases, media related stories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external communication channels that help build organizational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image.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Potential customers: through external communication mediums like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websites, social media sites like Facebook, Linkedin, inter alia,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products or services are advertised.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Importance of External Organizational Communication</w:t>
      </w:r>
    </w:p>
    <w:p>
      <w:pPr>
        <w:sectPr>
          <w:pgSz w:w="8000" w:h="12000"/>
          <w:pgMar w:top="296" w:right="652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Collection of information: It helps in collecting essential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and feedback from outside the organization to develop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strategies and improve customer relations.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Maintain contact with customers, suppliers and bankers: It ensure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ongoing communication and positive relationships with customers,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suppliers, and bankers to facilitate smooth business operations.</w:t>
      </w:r>
    </w:p>
    <w:p>
      <w:pPr>
        <w:autoSpaceDN w:val="0"/>
        <w:autoSpaceDE w:val="0"/>
        <w:widowControl/>
        <w:spacing w:line="410" w:lineRule="exact" w:before="7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ICT related Communication in Organisations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our current world of work, ICT has characterised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within and outside organisations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Integral components of ICT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Internet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Intranets (networks which use the software associated with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Web, but are internal to the organisation and usually protected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from outside visitors)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Extranets (using similar technology to link business with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suppliers, and customers)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ICT related Communication in Organisations II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ICT communication within an organisation is through the following:</w:t>
      </w:r>
    </w:p>
    <w:p>
      <w:pPr>
        <w:autoSpaceDN w:val="0"/>
        <w:autoSpaceDE w:val="0"/>
        <w:widowControl/>
        <w:spacing w:line="440" w:lineRule="exact" w:before="26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Messaging software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Document sharing software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Video conferencing software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Management Systems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above ICT tools influence efficiency and effectiveness in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organisation</w:t>
      </w:r>
    </w:p>
    <w:p>
      <w:pPr>
        <w:sectPr>
          <w:pgSz w:w="8000" w:h="12000"/>
          <w:pgMar w:top="296" w:right="652" w:bottom="50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They help in the prompt response to customers’ needs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RELEVANCE OF ORGANISATIONAL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promotes motivation since employees are well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informed and clarified about the task to be done, how the task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should be performed and how to advance their performance if it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not well done.</w:t>
      </w:r>
    </w:p>
    <w:p>
      <w:pPr>
        <w:autoSpaceDN w:val="0"/>
        <w:autoSpaceDE w:val="0"/>
        <w:widowControl/>
        <w:spacing w:line="264" w:lineRule="exact" w:before="43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from both internal and external communication helps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effective decision making by identifying and considering different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initiatives.</w:t>
      </w:r>
    </w:p>
    <w:p>
      <w:pPr>
        <w:autoSpaceDN w:val="0"/>
        <w:autoSpaceDE w:val="0"/>
        <w:widowControl/>
        <w:spacing w:line="264" w:lineRule="exact" w:before="44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Organizational communication serves as a tool for socialization,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orientation and controlling.</w:t>
      </w:r>
    </w:p>
    <w:p>
      <w:pPr>
        <w:autoSpaceDN w:val="0"/>
        <w:autoSpaceDE w:val="0"/>
        <w:widowControl/>
        <w:spacing w:line="374" w:lineRule="exact" w:before="33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RELEVANCE OF ORGANISATIONAL COMMUNICATION II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a medium for building organizational image and serving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public relations role.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facilitates coordination and cooperation.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creates a conducive environment for productivity and innovation.</w:t>
      </w:r>
    </w:p>
    <w:p>
      <w:pPr>
        <w:autoSpaceDN w:val="0"/>
        <w:autoSpaceDE w:val="0"/>
        <w:widowControl/>
        <w:spacing w:line="484" w:lineRule="exact" w:before="660" w:after="0"/>
        <w:ind w:left="0" w:right="17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Personal qualities/skills sought by employers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skills (verbal and written)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Strong work ethic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Teamwork skills (interpersonal communication)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Initiative (work with less supervision, fast learner)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Analytical skills</w:t>
      </w:r>
    </w:p>
    <w:p>
      <w:pPr>
        <w:sectPr>
          <w:pgSz w:w="8000" w:h="12000"/>
          <w:pgMar w:top="296" w:right="642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SUMMARY</w:t>
      </w:r>
    </w:p>
    <w:p>
      <w:pPr>
        <w:autoSpaceDN w:val="0"/>
        <w:autoSpaceDE w:val="0"/>
        <w:widowControl/>
        <w:spacing w:line="440" w:lineRule="exact" w:before="26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 The nature of organisational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 Internal Communication (upward, horizontal, downward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diagonal)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 External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 Functions of organisational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5. ICT and its influence on work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ACTIVITY</w:t>
      </w:r>
    </w:p>
    <w:p>
      <w:pPr>
        <w:autoSpaceDN w:val="0"/>
        <w:autoSpaceDE w:val="0"/>
        <w:widowControl/>
        <w:spacing w:line="264" w:lineRule="exact" w:before="442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1. Discuss the differences between formal and informal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 Outline the importance of messages that flow upward, downward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horizontally.</w:t>
      </w:r>
    </w:p>
    <w:p>
      <w:pPr>
        <w:autoSpaceDN w:val="0"/>
        <w:autoSpaceDE w:val="0"/>
        <w:widowControl/>
        <w:spacing w:line="484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3. Discuss why communication is the soul of every organisation.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4. Deliberate on the role and relevance of ICT in the world of work.</w:t>
      </w:r>
    </w:p>
    <w:p>
      <w:pPr>
        <w:autoSpaceDN w:val="0"/>
        <w:autoSpaceDE w:val="0"/>
        <w:widowControl/>
        <w:spacing w:line="324" w:lineRule="exact" w:before="8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Alvesson, M. (2002). Understanding organizational culture. Sage.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Caudron, S. (1998). On the contrary-They hear it through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grapevine. Workforce, 77(11), 25-27.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Davis, K. (1953). Management Communication and the Grapevine.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Graduate school of Business, Administration, Harvard University.</w:t>
      </w:r>
    </w:p>
    <w:p>
      <w:pPr>
        <w:sectPr>
          <w:pgSz w:w="8000" w:h="12000"/>
          <w:pgMar w:top="296" w:right="676" w:bottom="50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Deetz, S. (1995). Transforming communication, transforming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business: Stimulating value negotiation for more responsive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responsible workplaces. International Journal of Value- 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Management, 8(3), 255-278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 II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Goldhaber, G. (1993). Organizational Communication (6th edition).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Brown and Benchmark.</w:t>
      </w:r>
    </w:p>
    <w:p>
      <w:pPr>
        <w:autoSpaceDN w:val="0"/>
        <w:autoSpaceDE w:val="0"/>
        <w:widowControl/>
        <w:spacing w:line="266" w:lineRule="exact" w:before="218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Hamilton, C. (2013). Communicating for results: A guide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business and the professions, pp. 28-60. Cengage Learning.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Hartley, P. &amp; Bruckmann, C. (2007). Business Communication, pp.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67-209. Routledge, Taylor and Francis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Overton, R. (2002). Business Communication, pp. 26-28. Martin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Management Services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Pearson, J.C., Nelson, P.E., Titsworth, S., &amp; Hosek, A.M. (2017).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Human Communication, pp. 192-219. McGraw Hill</w:t>
      </w:r>
    </w:p>
    <w:p>
      <w:pPr>
        <w:autoSpaceDN w:val="0"/>
        <w:autoSpaceDE w:val="0"/>
        <w:widowControl/>
        <w:spacing w:line="324" w:lineRule="exact" w:before="12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 &amp; A</w:t>
      </w:r>
    </w:p>
    <w:sectPr w:rsidR="00FC693F" w:rsidRPr="0006063C" w:rsidSect="00034616">
      <w:pgSz w:w="8000" w:h="12000"/>
      <w:pgMar w:top="296" w:right="692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