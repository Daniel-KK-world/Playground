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BGEC 103 : BUSINESS COMMUNICATION WEEK ONE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FOUNDATIONS OF BUSINESS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OUTLINE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Definition of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concepts of business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business communication process and its elements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Functions of communication</w:t>
      </w:r>
    </w:p>
    <w:p>
      <w:pPr>
        <w:autoSpaceDN w:val="0"/>
        <w:autoSpaceDE w:val="0"/>
        <w:widowControl/>
        <w:spacing w:line="374" w:lineRule="exact" w:before="33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INTRODUCTION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Introduction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lecture on the foundations of communication seeks to enhance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student’s communication skills and provide the tools needed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speak successfully in today’s corporate environment.</w:t>
      </w:r>
    </w:p>
    <w:p>
      <w:pPr>
        <w:autoSpaceDN w:val="0"/>
        <w:autoSpaceDE w:val="0"/>
        <w:widowControl/>
        <w:spacing w:line="374" w:lineRule="exact" w:before="11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Objective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seeks to help the student understand the basic concepts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business communication.</w:t>
      </w:r>
    </w:p>
    <w:p>
      <w:pPr>
        <w:autoSpaceDN w:val="0"/>
        <w:autoSpaceDE w:val="0"/>
        <w:widowControl/>
        <w:spacing w:line="484" w:lineRule="exact" w:before="220" w:after="0"/>
        <w:ind w:left="0" w:right="115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INTRODUCTION 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Learning outcomes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At the end of this lecture, the student should be able to: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Explain the concept of 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Analyze and elucidate the various definitions of business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Discuss the business communication process and the various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elements of the communication process.</w:t>
      </w:r>
    </w:p>
    <w:p>
      <w:pPr>
        <w:sectPr>
          <w:pgSz w:w="8000" w:h="12000"/>
          <w:pgMar w:top="408" w:right="740" w:bottom="5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Interpret the functions of communication.</w:t>
      </w:r>
    </w:p>
    <w:p>
      <w:pPr>
        <w:autoSpaceDN w:val="0"/>
        <w:autoSpaceDE w:val="0"/>
        <w:widowControl/>
        <w:spacing w:line="322" w:lineRule="exact" w:before="82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MEANING OF COMMUNICATION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Latin root of "communication," communicare, means to share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make common, emphasizing the goal of establishing common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understanding with others.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is the everyday process of sharing information,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ideas, or feelings, involving both clear expression and ensuring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mutual understanding.</w:t>
      </w:r>
    </w:p>
    <w:p>
      <w:pPr>
        <w:autoSpaceDN w:val="0"/>
        <w:autoSpaceDE w:val="0"/>
        <w:widowControl/>
        <w:spacing w:line="264" w:lineRule="exact" w:before="44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is essential in all human interactions, playing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vital role in both personal and professional relationships.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communication is crucial in business, as it influences all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areas of a company and helps managers and leaders achieve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common objectives.</w:t>
      </w:r>
    </w:p>
    <w:p>
      <w:pPr>
        <w:autoSpaceDN w:val="0"/>
        <w:autoSpaceDE w:val="0"/>
        <w:widowControl/>
        <w:spacing w:line="322" w:lineRule="exact" w:before="14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DEFINITION OF BUSINESS COMMUNICATION I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General Definition</w:t>
      </w:r>
    </w:p>
    <w:p>
      <w:pPr>
        <w:autoSpaceDN w:val="0"/>
        <w:autoSpaceDE w:val="0"/>
        <w:widowControl/>
        <w:spacing w:line="262" w:lineRule="exact" w:before="22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 has been described as the “glue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‟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that holds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entire organization together as one entity. Business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refers to the exchange of information, ideas and messages within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outside an organization to achieve business objectives.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Examples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 An email form Human resource department announcing a policy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change.</w:t>
      </w:r>
    </w:p>
    <w:p>
      <w:pPr>
        <w:sectPr>
          <w:pgSz w:w="8000" w:h="12000"/>
          <w:pgMar w:top="296" w:right="644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02" w:lineRule="exact" w:before="0" w:after="0"/>
        <w:ind w:left="0" w:right="144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 A press release announcing a new product launch.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 A team meeting to discuss a project.</w:t>
      </w:r>
    </w:p>
    <w:p>
      <w:pPr>
        <w:autoSpaceDN w:val="0"/>
        <w:autoSpaceDE w:val="0"/>
        <w:widowControl/>
        <w:spacing w:line="374" w:lineRule="exact" w:before="143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DEFINITION OF BUSINESS COMMUNICATION 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Organizational Definition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 communication is the backbone of an organization,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enabling internal and external stakeholders to share ideas, resolve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conflicts, and build professional relationships.</w:t>
      </w:r>
    </w:p>
    <w:p>
      <w:pPr>
        <w:autoSpaceDN w:val="0"/>
        <w:autoSpaceDE w:val="0"/>
        <w:widowControl/>
        <w:spacing w:line="484" w:lineRule="exact" w:before="0" w:after="0"/>
        <w:ind w:left="0" w:right="144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Examples: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1. A press release announcing a new product launch.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 A team meeting discussing progress on a project.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 A performance review session between a manager and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employee.</w:t>
      </w:r>
    </w:p>
    <w:p>
      <w:pPr>
        <w:autoSpaceDN w:val="0"/>
        <w:autoSpaceDE w:val="0"/>
        <w:widowControl/>
        <w:spacing w:line="374" w:lineRule="exact" w:before="99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DEFINITION OF BUSINESS COMMUNICATION 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Functional Definition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 communication is the process of sharing information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between individuals or groups in a business environment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promote understanding, collaboration, and decision-making.</w:t>
      </w:r>
    </w:p>
    <w:p>
      <w:pPr>
        <w:autoSpaceDN w:val="0"/>
        <w:autoSpaceDE w:val="0"/>
        <w:widowControl/>
        <w:spacing w:line="484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Examples: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performance review session between a manager and an employee.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business proposal sent to a potential supplier.</w:t>
      </w:r>
    </w:p>
    <w:p>
      <w:pPr>
        <w:sectPr>
          <w:pgSz w:w="8000" w:h="12000"/>
          <w:pgMar w:top="296" w:right="656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conference call with stakeholders to discuss quarterly results.</w:t>
      </w:r>
    </w:p>
    <w:p>
      <w:pPr>
        <w:autoSpaceDN w:val="0"/>
        <w:autoSpaceDE w:val="0"/>
        <w:widowControl/>
        <w:spacing w:line="374" w:lineRule="exact" w:before="143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DEFINITION OF BUSINESS COMMUNICATION 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Process-Oriented Definition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is a systematic process of transmitting messages through various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channels, such as verbal, written, or digital mediums, to ensure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effective interaction among stakeholders in a business.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company-wide announcement via Slack or Microsoft Teams.</w:t>
      </w:r>
    </w:p>
    <w:p>
      <w:pPr>
        <w:autoSpaceDN w:val="0"/>
        <w:autoSpaceDE w:val="0"/>
        <w:widowControl/>
        <w:spacing w:line="484" w:lineRule="exact" w:before="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memo informing employees of a change in working hours.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webinar hosted for industry professionals.</w:t>
      </w:r>
    </w:p>
    <w:p>
      <w:pPr>
        <w:autoSpaceDN w:val="0"/>
        <w:autoSpaceDE w:val="0"/>
        <w:widowControl/>
        <w:spacing w:line="352" w:lineRule="exact" w:before="1452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DEFINITION OF BUSINESS COMMUNICATION III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Objective-Based Definition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 communication involves the structured conveyance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aimed at facilitating organizational goals, such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improving productivity, enhancing customer satisfaction,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fostering teamwork.</w:t>
      </w:r>
    </w:p>
    <w:p>
      <w:pPr>
        <w:autoSpaceDN w:val="0"/>
        <w:autoSpaceDE w:val="0"/>
        <w:widowControl/>
        <w:spacing w:line="484" w:lineRule="exact" w:before="0" w:after="0"/>
        <w:ind w:left="0" w:right="201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sales pitch delivered to a prospective client.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 annual report shared with shareholders.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social media campaign to promote a product.</w:t>
      </w:r>
    </w:p>
    <w:p>
      <w:pPr>
        <w:sectPr>
          <w:pgSz w:w="8000" w:h="12000"/>
          <w:pgMar w:top="296" w:right="828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6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DEFINITION OF BUSINESS COMMUNICATION III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Academic Definition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According to Little(1977), "Business communication is the flow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information, perception, and understanding among persons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involved in the business process.</w:t>
      </w:r>
    </w:p>
    <w:p>
      <w:pPr>
        <w:autoSpaceDN w:val="0"/>
        <w:autoSpaceDE w:val="0"/>
        <w:widowControl/>
        <w:spacing w:line="484" w:lineRule="exact" w:before="0" w:after="0"/>
        <w:ind w:left="0" w:right="201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contract agreement between two companies.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customer service representative responding to a client’s query via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email.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keynote speech by the CEO at a company event.</w:t>
      </w:r>
    </w:p>
    <w:p>
      <w:pPr>
        <w:autoSpaceDN w:val="0"/>
        <w:autoSpaceDE w:val="0"/>
        <w:widowControl/>
        <w:spacing w:line="320" w:lineRule="exact" w:before="170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CONCEPT OF BUSINESS COMMUNICATION 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concept of business communication has evolved alongside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development of trade, commerce, and technology throughout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history. Its origins can be traced back to ancient civilizations, where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trade necessitated the exchange of information and ideas.</w:t>
      </w:r>
    </w:p>
    <w:p>
      <w:pPr>
        <w:autoSpaceDN w:val="0"/>
        <w:autoSpaceDE w:val="0"/>
        <w:widowControl/>
        <w:spacing w:line="338" w:lineRule="exact" w:before="14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Ancient Trade and Communication (circa 3000 BCE – 500 BCE):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Early forms of business communication emerged in ancient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Mesopotamia, Egypt, and China, where merchants used clay tablets,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papyrus, and other mediums to record transactions and contracts.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development of writing systems, such as cuneiform and</w:t>
      </w:r>
    </w:p>
    <w:p>
      <w:pPr>
        <w:sectPr>
          <w:pgSz w:w="8000" w:h="12000"/>
          <w:pgMar w:top="958" w:right="664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hieroglyphics, facilitated record-keeping and correspondence.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Medieval Period (5th – 15th century):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During the Middle Ages, trade expanded through routes like the Silk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Road, necessitating communication between diverse cultures.</w:t>
      </w:r>
    </w:p>
    <w:p>
      <w:pPr>
        <w:autoSpaceDN w:val="0"/>
        <w:autoSpaceDE w:val="0"/>
        <w:widowControl/>
        <w:spacing w:line="264" w:lineRule="exact" w:before="22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Letters and messengers were commonly used for business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transactions, agreements, and negotiations.</w:t>
      </w:r>
    </w:p>
    <w:p>
      <w:pPr>
        <w:autoSpaceDN w:val="0"/>
        <w:autoSpaceDE w:val="0"/>
        <w:widowControl/>
        <w:spacing w:line="322" w:lineRule="exact" w:before="17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CONCEPT OF BUSINESSS COMMUNICATION II</w:t>
      </w:r>
    </w:p>
    <w:p>
      <w:pPr>
        <w:autoSpaceDN w:val="0"/>
        <w:autoSpaceDE w:val="0"/>
        <w:widowControl/>
        <w:spacing w:line="338" w:lineRule="exact" w:before="366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Industrial Revolution (18th–19th centuries):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Industrial Revolution marked a significant shift in business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communication, with the advent of mass production and global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markets.</w:t>
      </w:r>
    </w:p>
    <w:p>
      <w:pPr>
        <w:autoSpaceDN w:val="0"/>
        <w:autoSpaceDE w:val="0"/>
        <w:widowControl/>
        <w:spacing w:line="264" w:lineRule="exact" w:before="22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Innovations like the printing press enabled widespread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dissemination of business information through newspapers,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pamphlets, and catalogs.</w:t>
      </w:r>
    </w:p>
    <w:p>
      <w:pPr>
        <w:autoSpaceDN w:val="0"/>
        <w:autoSpaceDE w:val="0"/>
        <w:widowControl/>
        <w:spacing w:line="338" w:lineRule="exact" w:before="146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Telecommunication Era (19th – early 20th century):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19th and early 20th centuries introduced telegraphs,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telephones, and radio, revolutionizing the speed and reach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business 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These technologies allowed businesses to connect with remote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locations and respond quickly to market demands.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Digital Revolution (late 20th century – present):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late 20th century witnessed the rise of computers, the internet,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mobile technology, transforming business communication into</w:t>
      </w:r>
    </w:p>
    <w:p>
      <w:pPr>
        <w:sectPr>
          <w:pgSz w:w="8000" w:h="12000"/>
          <w:pgMar w:top="296" w:right="648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real-time, global phenomenon.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Email, video conferencing, and social media have become integral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tools for modern business communication.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SITUATIONS IN WHICH COMMUNICATION EXISTS I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Interpersonal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is the process of message transaction between people who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work toward creating and sustaining shared meaning.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marketing team leader meets with a graphic designer to discuss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visual elements of an upcoming campaign, where they engage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a back-and-forth conversation to clarify the design brief, provide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feedback, and align on the project's creative direction.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illustrates interpersonal communication as a collaborative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dialogue aimed at achieving a shared understanding of a business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objective.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Small group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between and among members of a team who meet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 a common purpose.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company's executive board conducts a quarterly strategy session,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where the CEO, CFO, and department heads engage in a facilitated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discussion to review financial performance, identify areas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improvement, and set key priorities for the next quarter.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illustrates small group communication as a strategic planning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process among senior leaders to drive business growth.</w:t>
      </w:r>
    </w:p>
    <w:p>
      <w:pPr>
        <w:autoSpaceDN w:val="0"/>
        <w:autoSpaceDE w:val="0"/>
        <w:widowControl/>
        <w:spacing w:line="322" w:lineRule="exact" w:before="104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SITUATIONS IN WHICH COMMUNICATION EXISTS II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Mass communication</w:t>
      </w:r>
    </w:p>
    <w:p>
      <w:pPr>
        <w:sectPr>
          <w:pgSz w:w="8000" w:h="12000"/>
          <w:pgMar w:top="296" w:right="750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Mass communication involves transmitting messages to a large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audience through mediated channels like TV, radio, the Internet,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newspapers. It converges with interpersonal communication when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interactions, such as interviews or web chats, occur via these media.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Example: When the CEO uses a mediated channel (live webcast)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address a large audience while also enabling direct interaction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through Q&amp;A sessions on social media and online chat.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demonstrates mass communication as a large-scale, mediated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event to reach a broad audience and share business information.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Public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Public communication involves a speaker addressing a large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audience in person, often to inform, persuade, or entertain.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Example: A company's founder delivers a keynote speech at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industry conference to share insights and promote the brand,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demonstrating public communication through a live, in-person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presentation.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illustrates public communication as a live, in-person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presentation to engage and influence a large audience, while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representing the company's values and expertise.</w:t>
      </w:r>
    </w:p>
    <w:p>
      <w:pPr>
        <w:autoSpaceDN w:val="0"/>
        <w:autoSpaceDE w:val="0"/>
        <w:widowControl/>
        <w:spacing w:line="322" w:lineRule="exact" w:before="14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SITUATIONS IN WHICH COMMUNICATION EXISTS III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Organizational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is the communication with and among large, extended groups.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Organizational communication may involve other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types, such as interpersonal communication.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Example: A university's administration launches a campus-wide</w:t>
      </w:r>
    </w:p>
    <w:p>
      <w:pPr>
        <w:sectPr>
          <w:pgSz w:w="8000" w:h="12000"/>
          <w:pgMar w:top="296" w:right="648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92" w:lineRule="exact" w:before="3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initiative to promote sustainability and reduce waste, using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variety of channels to communicate with students, faculty,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staff, including email campaigns, social media, posters, and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dedicated website, as well as hosting events and workshops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engage the university community and encourage participation.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illustrates organizational communication as a multi-channel,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university-wide effort to share information and promote a shared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goal among a diverse group of stakeholders, including students,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faculty, and staff.</w:t>
      </w:r>
    </w:p>
    <w:p>
      <w:pPr>
        <w:autoSpaceDN w:val="0"/>
        <w:autoSpaceDE w:val="0"/>
        <w:widowControl/>
        <w:spacing w:line="338" w:lineRule="exact" w:before="129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COMMUNICATION PROCESS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communication process starts when one party decides to send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 to another. It is a road map for achieving effective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sharing of a common meaning between the sender and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receiver occurs during the communication process.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 can improve our communication when we understand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various components of the communication process and how they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contribute to the success of any form of communication.</w:t>
      </w:r>
    </w:p>
    <w:p>
      <w:pPr>
        <w:autoSpaceDN w:val="0"/>
        <w:autoSpaceDE w:val="0"/>
        <w:widowControl/>
        <w:spacing w:line="390" w:lineRule="exact" w:before="94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communication process consists of several components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allow a message to be transmitted. Here are the various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components: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SENDER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Sender/Source/Encoder: The communication process begins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sender, who initiates communication.</w:t>
      </w:r>
    </w:p>
    <w:p>
      <w:pPr>
        <w:sectPr>
          <w:pgSz w:w="8000" w:h="12000"/>
          <w:pgMar w:top="296" w:right="692" w:bottom="56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Idea Formation: The sender has an idea to communicate.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 Encoding: The sender converts the idea into words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gestures to convey meaning.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Encoding: Skilled communicators use familiar, concrete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words to ensure clarity.</w:t>
      </w:r>
    </w:p>
    <w:p>
      <w:pPr>
        <w:autoSpaceDN w:val="0"/>
        <w:autoSpaceDE w:val="0"/>
        <w:widowControl/>
        <w:spacing w:line="264" w:lineRule="exact" w:before="22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Example: A lecturer delivering a lecture is the source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communication.</w:t>
      </w:r>
    </w:p>
    <w:p>
      <w:pPr>
        <w:autoSpaceDN w:val="0"/>
        <w:autoSpaceDE w:val="0"/>
        <w:widowControl/>
        <w:spacing w:line="430" w:lineRule="exact" w:before="274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III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SENDER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Case Study: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university's admissions team communicates the institution's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benefits to prospective students.</w:t>
      </w:r>
    </w:p>
    <w:p>
      <w:pPr>
        <w:autoSpaceDN w:val="0"/>
        <w:autoSpaceDE w:val="0"/>
        <w:widowControl/>
        <w:spacing w:line="338" w:lineRule="exact" w:before="14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team encodes the message using clear, familiar terms like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"state-of-the-art facilities" and "career opportunities."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message is delivered through brochures, social media, and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website.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encoding ensures the message is received clearly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encourages student applications.</w:t>
      </w:r>
    </w:p>
    <w:p>
      <w:pPr>
        <w:autoSpaceDN w:val="0"/>
        <w:autoSpaceDE w:val="0"/>
        <w:widowControl/>
        <w:spacing w:line="410" w:lineRule="exact" w:before="29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IV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 active process of transforming the idea/concept into a message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is the second phase of the process of 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source may wish to share an idea, concept, emotion,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with an individual or a group. The message can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either verbal or nonverbal.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message refers to the signs and codes that are exchanged</w:t>
      </w:r>
    </w:p>
    <w:p>
      <w:pPr>
        <w:sectPr>
          <w:pgSz w:w="8000" w:h="12000"/>
          <w:pgMar w:top="296" w:right="828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during the communication process.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code is the symbols that carry the message.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ELEMENTS OF THE COMMUNICATION PROCESS V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There are three basic communication codes:</w:t>
      </w:r>
    </w:p>
    <w:p>
      <w:pPr>
        <w:autoSpaceDN w:val="0"/>
        <w:autoSpaceDE w:val="0"/>
        <w:widowControl/>
        <w:spacing w:line="264" w:lineRule="exact" w:before="22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Language (verbal code): Spoken or written words used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communicate thoughts and emotions.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Paralanguage (vocal code): Th e vocal elements that go along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spoken language, include tone of voice, pitch, rate, volume,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emphasis. (Although paralanguage is often listed as a subcategory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nonverbal communication, it is separated here to emphasize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importance of each.)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Nonverbal cues (visual code): All intentional and unintentional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means other than writing or speaking by which a person sends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message, including facial expressions, eye contact, gestures,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appearance and posture.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ELEMENTS OF THE COMMUNICATION PROCESS VI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Case study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university’s president wants to communicate a message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welcome and support to new students during the orientation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ceremony. The president transforms the idea into a message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choosing words, tone, and nonverbal cues that convey enthusiasm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warmth.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this example: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message is the president's speech, which includes:</w:t>
      </w:r>
    </w:p>
    <w:p>
      <w:pPr>
        <w:sectPr>
          <w:pgSz w:w="8000" w:h="12000"/>
          <w:pgMar w:top="296" w:right="814" w:bottom="48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Verbal code: The spoken words, such as “Welcome to our university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community!” and “We are excited to have you here!”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Paralanguage: The tone of voice, pitch, rate, volume, and emphasis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used to convey enthusiasm and warmth.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Nonverbal cues: The president’s facial expressions, eye contact,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gestures, and posture, which all convey a sense of friendliness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approachability.</w:t>
      </w:r>
    </w:p>
    <w:p>
      <w:pPr>
        <w:autoSpaceDN w:val="0"/>
        <w:autoSpaceDE w:val="0"/>
        <w:widowControl/>
        <w:spacing w:line="264" w:lineRule="exact" w:before="21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president uses a combination of these codes to convey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 that is both informative and supportive, setting a positive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tone for the students' university experience.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ELEMENTS OF THE COMMUNICATION PROCESS VII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CHANNEL/MEDIUM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Once the idea/concept is given a shape in the mind, the immediate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task would be to transmit the message.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medium through which the message is transmitted is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channel.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transmit your message to your receiver, you select 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 channel (verbal or nonverbal, spoken or written)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Messages may be sent by computer, telephone, letter, 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memorandum. They may also be sent by means of a report,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announcement, picture, spoken word, fax, meetings, billboards, TV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ads, and e-mail, to name just a few.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Because both verbal and nonverbal messages are carried, senders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must choose channels carefully.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ELEMENTS OF THE COMMUNICATION PROCESS VIII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CHANNEL/MEDIUM</w:t>
      </w:r>
    </w:p>
    <w:p>
      <w:pPr>
        <w:sectPr>
          <w:pgSz w:w="8000" w:h="12000"/>
          <w:pgMar w:top="296" w:right="690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channel and medium you choose depend on your message,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location of your audience, your need for speed, and the formality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situation .</w:t>
      </w:r>
    </w:p>
    <w:p>
      <w:pPr>
        <w:autoSpaceDN w:val="0"/>
        <w:autoSpaceDE w:val="0"/>
        <w:widowControl/>
        <w:spacing w:line="436" w:lineRule="exact" w:before="4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Channel Selection /Choosing the appropriate medium for a given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 can thus be affected by many factors including: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importance/complexity of the message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needs and abilities of the receiver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Channel Selection /Choosing the appropriate medium for a given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 can thus be affected by many factors including: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necessity of a permanent record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cost of the channel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formality or informality desired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urgency of a message.</w:t>
      </w:r>
    </w:p>
    <w:p>
      <w:pPr>
        <w:autoSpaceDN w:val="0"/>
        <w:autoSpaceDE w:val="0"/>
        <w:widowControl/>
        <w:spacing w:line="374" w:lineRule="exact" w:before="55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IX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CHANNEL/MEDIUM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Case study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university’s admissions team wants to notify applicants of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acceptance to the university. The team chooses a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channel that is formal, yet timely and efficient, considering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importance and excitement of the message.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this example: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channel/medium chosen is a personalized email with a formal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letter attached, which is sent to each accepted applicant.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team considers the following factors when selecting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channel:</w:t>
      </w:r>
    </w:p>
    <w:p>
      <w:pPr>
        <w:sectPr>
          <w:pgSz w:w="8000" w:h="12000"/>
          <w:pgMar w:top="296" w:right="692" w:bottom="50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Importance/complexity of the message: The message is important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requires a formal tone, which is achieved through a written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Needs and abilities of the receiver: The applicants are likely to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tech-savvy and have access to email, making it a suitable channel.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Necessity of a permanent record: The email and attached letter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provide a permanent record of the acceptance notification.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ELEMENTS OF THE COMMUNICATION PROCESS X</w:t>
      </w:r>
    </w:p>
    <w:p>
      <w:pPr>
        <w:autoSpaceDN w:val="0"/>
        <w:autoSpaceDE w:val="0"/>
        <w:widowControl/>
        <w:spacing w:line="324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CHANNEL/MEDIUM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Cost of the channel: Email is a cost-effective channel compared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printing and mailing physical letters.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Formality or informality desired: The formal tone of the letter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email is suitable for the occasion.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Urgency of the message: Email allows for timely notification,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ensuring that applicants receive the news promptly.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choosing the right channel/medium, the university's admissions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team effectively communicates the acceptance message to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applicants, creating a positive and memorable experience.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RECEIVER/DECODER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When a message is transmitted, communication has not taken place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until it gets to another person or a group of persons.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receiver’s role includes (a) listening or reading carefully, (b)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making notes, when necessary, (c) providing appropriate feedback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the sender, and (d) asking questions to clarify the message.</w:t>
      </w:r>
    </w:p>
    <w:p>
      <w:pPr>
        <w:autoSpaceDN w:val="0"/>
        <w:autoSpaceDE w:val="0"/>
        <w:widowControl/>
        <w:spacing w:line="264" w:lineRule="exact" w:before="22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receiver is the listener, reader, or observer in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 process.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 communication to occur, your receiver must first get the</w:t>
      </w:r>
    </w:p>
    <w:p>
      <w:pPr>
        <w:sectPr>
          <w:pgSz w:w="8000" w:h="12000"/>
          <w:pgMar w:top="296" w:right="718" w:bottom="3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message. If you send a letter, your receiver has to read it before 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can understand it.</w:t>
      </w:r>
    </w:p>
    <w:p>
      <w:pPr>
        <w:autoSpaceDN w:val="0"/>
        <w:autoSpaceDE w:val="0"/>
        <w:widowControl/>
        <w:spacing w:line="410" w:lineRule="exact" w:before="7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XI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RECEIVER/DECODER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If you are delivering a speech, your audience has to be able to listen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you and pay attention.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Your receiver must cooperate by decoding your message, absorbing,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understanding it.</w:t>
      </w:r>
    </w:p>
    <w:p>
      <w:pPr>
        <w:autoSpaceDN w:val="0"/>
        <w:autoSpaceDE w:val="0"/>
        <w:widowControl/>
        <w:spacing w:line="264" w:lineRule="exact" w:before="222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Decoding is the process the receiver goes through in trying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interpret the exact meaning of a message.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Successful communication takes place only when a receiver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understands the meaning intended by the sender.</w:t>
      </w:r>
    </w:p>
    <w:p>
      <w:pPr>
        <w:autoSpaceDN w:val="0"/>
        <w:autoSpaceDE w:val="0"/>
        <w:widowControl/>
        <w:spacing w:line="402" w:lineRule="exact" w:before="82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XII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XIII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RECEIVER/DECODER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Case Study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university’s student affairs department sends an email to all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students about a new scholarship opportunity. The email includes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details about the eligibility criteria, application process,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deadline. In this example: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receiver/decoder is the student who receives the email.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student's role as a receiver includes: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Listening or reading carefully: The student reads the email carefully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understand the details of the scholarship opportunity.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Making notes when necessary: The student might make a note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deadline and the required documents to apply for the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scholarship.</w:t>
      </w:r>
    </w:p>
    <w:p>
      <w:pPr>
        <w:sectPr>
          <w:pgSz w:w="8000" w:h="12000"/>
          <w:pgMar w:top="296" w:right="664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Providing appropriate feedback to the sender: If the student has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questions or needs clarification, they might reply to the email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contact the student affairs department.</w:t>
      </w:r>
    </w:p>
    <w:p>
      <w:pPr>
        <w:autoSpaceDN w:val="0"/>
        <w:autoSpaceDE w:val="0"/>
        <w:widowControl/>
        <w:spacing w:line="264" w:lineRule="exact" w:before="220" w:after="0"/>
        <w:ind w:left="0" w:right="562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Asking questions to clarify the message: The student might ask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questions about the application process or eligibility criteria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ensure they understand the message correctly.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ELEMENTS OF THE COMMUNICATION PROCESS XIV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RECEIVER/DECODER</w:t>
      </w:r>
    </w:p>
    <w:p>
      <w:pPr>
        <w:autoSpaceDN w:val="0"/>
        <w:autoSpaceDE w:val="0"/>
        <w:widowControl/>
        <w:spacing w:line="264" w:lineRule="exact" w:before="22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student decodes the message by interpreting the meaning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email, including: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Understanding the eligibility criteria and application process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Recognizing the importance of the deadline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Identifying the required documents and information needed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apply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If the student successfully decodes the message and understands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intended meaning, they will be able to apply for the scholarship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opportunity, and effective communication will have taken place.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FEEDBACK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verbal and nonverbal responses of the receiver create feedback,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vital part of the entire communication process. Feedback helps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sender know that the message has been received and understood.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Feedback refers to the receiver’s response to the message. This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final link in the chain of 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Feedback may be direct and immediate or indirect and delayed; it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may be verbal or nonverbal.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Without feedback, the sender cannot confirm that the receiver has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interpreted the message correctly.</w:t>
      </w:r>
    </w:p>
    <w:p>
      <w:pPr>
        <w:sectPr>
          <w:pgSz w:w="8000" w:h="12000"/>
          <w:pgMar w:top="296" w:right="644" w:bottom="56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66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XV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FEEDBACK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Case Study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university sends an email to all students explaining the new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policy and providing instructions on how to register for courses.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email includes a link to an online forum where students can ask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questions and provide feedback.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Student Feedback : One student, Sarah, posts a question on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online forum asking for clarification on the registration deadline.</w:t>
      </w:r>
    </w:p>
    <w:p>
      <w:pPr>
        <w:autoSpaceDN w:val="0"/>
        <w:autoSpaceDE w:val="0"/>
        <w:widowControl/>
        <w:spacing w:line="264" w:lineRule="exact" w:before="6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Another student, Alex, emails the university's administration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suggesting that the registration process be simplified.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University Response : The university responds to Sarah's question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 the online forum, clarifying the registration deadline. The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university also takes Alex's suggestion into consideration and revises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registration process to make it more user-friendly.</w:t>
      </w:r>
    </w:p>
    <w:p>
      <w:pPr>
        <w:autoSpaceDN w:val="0"/>
        <w:autoSpaceDE w:val="0"/>
        <w:widowControl/>
        <w:spacing w:line="484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XVI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XVII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FEEDBACK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importance of feedback in the communication process includes: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Feedback ensures that messages are accurately interpreted.</w:t>
      </w:r>
    </w:p>
    <w:p>
      <w:pPr>
        <w:autoSpaceDN w:val="0"/>
        <w:autoSpaceDE w:val="0"/>
        <w:widowControl/>
        <w:spacing w:line="264" w:lineRule="exact" w:before="22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enables the sender, and the receiver reach a common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understanding.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Without feedback, all we can do is assume that the messages have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been received correctly.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Feedback enables you to evaluate the effectiveness of your message.</w:t>
      </w:r>
    </w:p>
    <w:p>
      <w:pPr>
        <w:autoSpaceDN w:val="0"/>
        <w:autoSpaceDE w:val="0"/>
        <w:widowControl/>
        <w:spacing w:line="484" w:lineRule="exact" w:before="220" w:after="0"/>
        <w:ind w:left="0" w:right="115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XXVII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FEEDBACK</w:t>
      </w:r>
    </w:p>
    <w:p>
      <w:pPr>
        <w:sectPr>
          <w:pgSz w:w="8000" w:h="12000"/>
          <w:pgMar w:top="296" w:right="640" w:bottom="3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08" w:lineRule="exact" w:before="1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student, Emily, responds to the email with a question about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application deadline. The student affairs department responds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clear answer, confirming the deadline and providing additional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information. Through this feedback, the student affairs department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can: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Ensure that the message has been accurately interpreted.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Reach a common understanding with Emily and other students.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Evaluate the effectiveness of their email and make necessary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adjustments.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Provide better support to students and improve their chances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securing the scholarship.</w:t>
      </w:r>
    </w:p>
    <w:p>
      <w:pPr>
        <w:autoSpaceDN w:val="0"/>
        <w:autoSpaceDE w:val="0"/>
        <w:widowControl/>
        <w:spacing w:line="410" w:lineRule="exact" w:before="294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XVIII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CONTEXT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Context is a crucial element of the communication process as it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provides the framework within which communication occurs.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shapes how messages are interpreted and affects the meaning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derived from the exchange.</w:t>
      </w:r>
    </w:p>
    <w:p>
      <w:pPr>
        <w:autoSpaceDN w:val="0"/>
        <w:autoSpaceDE w:val="0"/>
        <w:widowControl/>
        <w:spacing w:line="338" w:lineRule="exact" w:before="14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There are different types of context: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Physical context: The setting or environment where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takes place, such as a quiet room or a crowded street, which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influence how a message is received.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Cultural context: The shared beliefs, values, and norms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participants involved in the communication. This influences how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messages are framed and understood across different cultures.</w:t>
      </w:r>
    </w:p>
    <w:p>
      <w:pPr>
        <w:autoSpaceDN w:val="0"/>
        <w:autoSpaceDE w:val="0"/>
        <w:widowControl/>
        <w:spacing w:line="484" w:lineRule="exact" w:before="22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ELEMENTS OF THE COMMUNICATION PROCESS XIX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CONTEXT</w:t>
      </w:r>
    </w:p>
    <w:p>
      <w:pPr>
        <w:sectPr>
          <w:pgSz w:w="8000" w:h="12000"/>
          <w:pgMar w:top="296" w:right="710" w:bottom="5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Social context: The relationship between the communicators,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including their roles, statuses, and social dynamics, which guide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how formal or informal communication is.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Historical context: The background or prior experiences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communicators, which can influence how a message is interpreted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based on past interactions.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Psychological context: The mental and emotional states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communicators, including mood, biases, and assumptions, which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can affect how the message is conveyed and received.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FUNCTIONS OF COMMUNICATION II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share or exchange information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 use communication to convey a wide range of information.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example, academic institutions inform students when schools will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reopen, where and how to register, and who to contact if they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encounter a problem. Example: A Human Resources representative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sends an email to all employees stating, “Please note that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company's holiday party will take place on December 18th at 3 PM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the conference room, and RSVPs should be sent to me by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December 10th.”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Developing Relationships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Establishing, acknowledging, and maintaining relationships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others are essential communication functions. Strong relationships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can lead to increased collaboration, improved communication,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enhanced customer satisfaction. In business, relationships can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categorized into internal and external relationships’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FUNCTIONS OF COMMUNICATION III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Developing Relationships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Example: A sales representative regularly checks in with clients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understand their needs and preferences, establishing trust and</w:t>
      </w:r>
    </w:p>
    <w:p>
      <w:pPr>
        <w:sectPr>
          <w:pgSz w:w="8000" w:h="12000"/>
          <w:pgMar w:top="296" w:right="768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demonstrating genuine interest. This helps build a rapport with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client, ultimately strengthening their relationship and increasing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chances of successful sales.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SUMMARY</w:t>
      </w:r>
    </w:p>
    <w:p>
      <w:pPr>
        <w:autoSpaceDN w:val="0"/>
        <w:autoSpaceDE w:val="0"/>
        <w:widowControl/>
        <w:spacing w:line="484" w:lineRule="exact" w:before="220" w:after="0"/>
        <w:ind w:left="0" w:right="230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following sub-topics have been covered: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 The concept of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 Definitions of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 The communication process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 Functions of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FORUM DISCUSSION</w:t>
      </w:r>
    </w:p>
    <w:p>
      <w:pPr>
        <w:autoSpaceDN w:val="0"/>
        <w:autoSpaceDE w:val="0"/>
        <w:widowControl/>
        <w:spacing w:line="264" w:lineRule="exact" w:before="44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Explain how noise/barriers to effective communication can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solved in the communication process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 NB: Each class should form 10 groups.</w:t>
      </w:r>
    </w:p>
    <w:p>
      <w:pPr>
        <w:autoSpaceDN w:val="0"/>
        <w:autoSpaceDE w:val="0"/>
        <w:widowControl/>
        <w:spacing w:line="338" w:lineRule="exact" w:before="146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REFERENCES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Backlund, P., Beebe, S., Gordon, R., &amp; Morreale, S. (Eds.). (2025).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Wisdom: Insights on Communication Principles,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Messages, and Relationships. Taylor &amp; Francis.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Barnlund, D. C. (2008). A Transactional Model of Communication.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communication theory (pp. 47-57). Routledge.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Berlo, D. K. (1960). The Process of Communication. New York: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Holt, Rinehart and Winston, Inc.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DeVito, J. A. (2018). Human communication: The basic course.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Pearson.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Hamilton, C. M. (2016). Communicating for success. Routledge.</w:t>
      </w:r>
    </w:p>
    <w:p>
      <w:pPr>
        <w:sectPr>
          <w:pgSz w:w="8000" w:h="12000"/>
          <w:pgMar w:top="296" w:right="646" w:bottom="52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Taylor, S. (2005). Communication for Success: Practical Approach,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Pearson Longman</w:t>
      </w:r>
    </w:p>
    <w:p>
      <w:pPr>
        <w:autoSpaceDN w:val="0"/>
        <w:autoSpaceDE w:val="0"/>
        <w:widowControl/>
        <w:spacing w:line="322" w:lineRule="exact" w:before="214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 &amp; A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SITUATIONS IN WHICH COMMUNICATION EXISTS III</w:t>
      </w:r>
    </w:p>
    <w:p>
      <w:pPr>
        <w:autoSpaceDN w:val="0"/>
        <w:autoSpaceDE w:val="0"/>
        <w:widowControl/>
        <w:spacing w:line="324" w:lineRule="exact" w:before="130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SITUATIONS IN WHICH COMMUNICATION EXISTS III</w:t>
      </w:r>
    </w:p>
    <w:sectPr w:rsidR="00FC693F" w:rsidRPr="0006063C" w:rsidSect="00034616">
      <w:pgSz w:w="8000" w:h="12000"/>
      <w:pgMar w:top="296" w:right="810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