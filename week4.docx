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BGEC 103: BUSINESS COMMUNICATION WEEK 4 WRITING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PROFESSIONAL EMAILS AND MEMOS</w:t>
      </w:r>
    </w:p>
    <w:p>
      <w:pPr>
        <w:autoSpaceDN w:val="0"/>
        <w:autoSpaceDE w:val="0"/>
        <w:widowControl/>
        <w:spacing w:line="322" w:lineRule="exact" w:before="12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OUTLINE</w:t>
      </w:r>
    </w:p>
    <w:p>
      <w:pPr>
        <w:autoSpaceDN w:val="0"/>
        <w:autoSpaceDE w:val="0"/>
        <w:widowControl/>
        <w:spacing w:line="48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Definition(s) and functions of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Purpose and Structure of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Tone and Language in Professional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Formatting and Style Guidelines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Common Mistakes and How to Avoid Them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Ethics and Confidentiality in Emails and Memos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Sample Analyses of Professional Emails and Memos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LEARNING OUTCOMES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By the end of this lecture, the student should be able to: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Define professional emails and memos and describe their functions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 business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the purpose and structure of professional emails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memos, identifying key components.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Apply appropriate tone and language in business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maintain professionalism.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Recognize common formatting and style guidelines to enhance</w:t>
      </w:r>
    </w:p>
    <w:p>
      <w:pPr>
        <w:sectPr>
          <w:pgSz w:w="8000" w:h="12000"/>
          <w:pgMar w:top="408" w:right="688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clarity and effectiveness.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 and avoid common mistakes in professional email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memo writing.</w:t>
      </w:r>
    </w:p>
    <w:p>
      <w:pPr>
        <w:autoSpaceDN w:val="0"/>
        <w:autoSpaceDE w:val="0"/>
        <w:widowControl/>
        <w:spacing w:line="448" w:lineRule="exact" w:before="3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TO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FUNCTIONS OF PROFESSIONAL EMAILS AND MEMOS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STRUCTURE OF A PROFESSIONAL EMAIL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STRUCTURE OF A MEMO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TONE IN BUSINESS EMAILS AND MEMOS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GUIDELINES FOR CLARITY AND CONCISENESS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 OF TONE ADJUSTMENTS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BEST PRACTICES FOR FORMATTING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COMMON MISTAKES AND HOW TO AVOID THEM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KEY ETHICAL CONSIDERATIONS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BEST PRACTICES FOR EMAIL SECURITY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SAMPLE ANALYSES OF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 1: A Well-Written Email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Subject: Request for Meeting Reschedule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Dear Dr. Mensah,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 hope you are doing well. I am writing to request a reschedule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our meeting originally set for Wednesday at 3 PM due to 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scheduling conflict. Could we move it to Thursday at the same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time? Please let me know if this works for you.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Thank you for your time and consideration.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Best regards,</w:t>
      </w:r>
    </w:p>
    <w:p>
      <w:pPr>
        <w:sectPr>
          <w:pgSz w:w="8000" w:h="12000"/>
          <w:pgMar w:top="296" w:right="916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30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John Doe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SAMPLE ANALYSES OF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Example 2: A Poorly-Written Memo</w:t>
      </w:r>
      <w:r>
        <w:rPr>
          <w:rFonts w:ascii="Noto Emoji Regular" w:hAnsi="Noto Emoji Regular" w:eastAsia="Noto Emoji Regular"/>
          <w:b w:val="0"/>
          <w:i w:val="0"/>
          <w:color w:val="000000"/>
          <w:sz w:val="22"/>
        </w:rPr>
        <w:t>❌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Subject: Policy Change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Hey everyone,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Just letting you know there’s a new policy about taking days off.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 need more info, talk to HR.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Thanks.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Why is this ineffective?</w:t>
      </w:r>
    </w:p>
    <w:p>
      <w:pPr>
        <w:autoSpaceDN w:val="0"/>
        <w:autoSpaceDE w:val="0"/>
        <w:widowControl/>
        <w:spacing w:line="484" w:lineRule="exact" w:before="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SAMPLE ANALYSES OF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No clear explanation of the policy change.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Informal and vague.</w:t>
      </w:r>
    </w:p>
    <w:p>
      <w:pPr>
        <w:autoSpaceDN w:val="0"/>
        <w:autoSpaceDE w:val="0"/>
        <w:widowControl/>
        <w:spacing w:line="258" w:lineRule="exact" w:before="23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 details on next steps. </w:t>
      </w:r>
      <w:r>
        <w:rPr>
          <w:rFonts w:ascii="Noto Emoji Regular" w:hAnsi="Noto Emoji Regular" w:eastAsia="Noto Emoji Regular"/>
          <w:b w:val="0"/>
          <w:i w:val="0"/>
          <w:color w:val="000000"/>
          <w:sz w:val="22"/>
        </w:rPr>
        <w:t>✅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 A good memo would include the policy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specifics, effective date, and instructions for employees.</w:t>
      </w:r>
    </w:p>
    <w:p>
      <w:pPr>
        <w:autoSpaceDN w:val="0"/>
        <w:autoSpaceDE w:val="0"/>
        <w:widowControl/>
        <w:spacing w:line="484" w:lineRule="exact" w:before="0" w:after="0"/>
        <w:ind w:left="0" w:right="12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GROUP EXERCISE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Final Tips for Writing Professional Emails and Memos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</w:t>
      </w:r>
    </w:p>
    <w:p>
      <w:pPr>
        <w:autoSpaceDN w:val="0"/>
        <w:autoSpaceDE w:val="0"/>
        <w:widowControl/>
        <w:spacing w:line="264" w:lineRule="exact" w:before="44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Guffey, M. E., &amp; Loewy, D. (2022). Essentials of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(11th ed.). Cengage Learning.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Potter, R. L., &amp; Hylton, T. (2024). 9.2 Correspondence: Text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messages, emails, memos, and letters. Technical Writing Essentials: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NSCC Edition.</w:t>
      </w:r>
    </w:p>
    <w:p>
      <w:pPr>
        <w:sectPr>
          <w:pgSz w:w="8000" w:h="12000"/>
          <w:pgMar w:top="296" w:right="690" w:bottom="79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 &amp; A</w:t>
      </w:r>
    </w:p>
    <w:sectPr w:rsidR="00FC693F" w:rsidRPr="0006063C" w:rsidSect="00034616">
      <w:pgSz w:w="8000" w:h="12000"/>
      <w:pgMar w:top="408" w:right="1440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